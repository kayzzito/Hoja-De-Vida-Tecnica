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E5" w:rsidRDefault="009B6151">
      <w:pPr>
        <w:pStyle w:val="Ttulo"/>
      </w:pPr>
      <w:r>
        <w:t>HOJA DE VIDA TÉCNICA</w:t>
      </w:r>
    </w:p>
    <w:p w:rsidR="002E0DE5" w:rsidRDefault="009B6151">
      <w:pPr>
        <w:pStyle w:val="Ttulo1"/>
      </w:pPr>
      <w:r>
        <w:t>1. DATOS PERSONALES</w:t>
      </w:r>
    </w:p>
    <w:p w:rsidR="002E0DE5" w:rsidRDefault="009B6151"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:</w:t>
      </w:r>
      <w:r w:rsidR="00D26946">
        <w:t xml:space="preserve"> Juan Pablo mesa </w:t>
      </w:r>
      <w:proofErr w:type="spellStart"/>
      <w:r w:rsidR="00D26946">
        <w:t>pineda</w:t>
      </w:r>
      <w:proofErr w:type="spellEnd"/>
      <w:r w:rsidR="00D26946">
        <w:t xml:space="preserve"> </w:t>
      </w:r>
    </w:p>
    <w:p w:rsidR="002E0DE5" w:rsidRDefault="009B6151">
      <w:proofErr w:type="spellStart"/>
      <w:r>
        <w:t>Documento</w:t>
      </w:r>
      <w:proofErr w:type="spellEnd"/>
      <w:r>
        <w:t xml:space="preserve"> de </w:t>
      </w:r>
      <w:proofErr w:type="spellStart"/>
      <w:r>
        <w:t>identidad</w:t>
      </w:r>
      <w:proofErr w:type="spellEnd"/>
      <w:r>
        <w:t>:</w:t>
      </w:r>
      <w:r w:rsidR="00D26946">
        <w:t xml:space="preserve"> 1035852282</w:t>
      </w:r>
    </w:p>
    <w:p w:rsidR="002E0DE5" w:rsidRDefault="009B6151">
      <w:proofErr w:type="spellStart"/>
      <w:r>
        <w:t>Teléfono</w:t>
      </w:r>
      <w:proofErr w:type="spellEnd"/>
      <w:r>
        <w:t>:</w:t>
      </w:r>
      <w:r w:rsidR="00D26946">
        <w:t xml:space="preserve"> 3105141844</w:t>
      </w:r>
    </w:p>
    <w:p w:rsidR="002E0DE5" w:rsidRPr="00D26946" w:rsidRDefault="009B6151"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:</w:t>
      </w:r>
      <w:r w:rsidR="00D26946">
        <w:t xml:space="preserve"> juanpablomesap</w:t>
      </w:r>
      <w:r w:rsidR="00D26946" w:rsidRPr="00D26946">
        <w:rPr>
          <w:rFonts w:cs="Arial"/>
          <w:color w:val="001D35"/>
          <w:shd w:val="clear" w:color="auto" w:fill="FFFFFF"/>
        </w:rPr>
        <w:t>@gmail.com</w:t>
      </w:r>
    </w:p>
    <w:p w:rsidR="002E0DE5" w:rsidRDefault="009B6151">
      <w:proofErr w:type="spellStart"/>
      <w:r>
        <w:t>Dirección</w:t>
      </w:r>
      <w:proofErr w:type="spellEnd"/>
      <w:r>
        <w:t>:</w:t>
      </w:r>
      <w:r w:rsidR="00D26946">
        <w:t xml:space="preserve"> Calle5A·11-04</w:t>
      </w:r>
    </w:p>
    <w:p w:rsidR="002E0DE5" w:rsidRDefault="009B6151">
      <w:r>
        <w:t>Ciudad:</w:t>
      </w:r>
      <w:r w:rsidR="00D26946">
        <w:t xml:space="preserve"> </w:t>
      </w:r>
      <w:proofErr w:type="spellStart"/>
      <w:r w:rsidR="00D26946">
        <w:t>Girardota</w:t>
      </w:r>
      <w:proofErr w:type="spellEnd"/>
    </w:p>
    <w:p w:rsidR="002E0DE5" w:rsidRDefault="009B6151">
      <w:pPr>
        <w:pStyle w:val="Ttulo1"/>
      </w:pPr>
      <w:r>
        <w:t>2. PERFIL PROFESIONAL/TÉCNICO</w:t>
      </w:r>
    </w:p>
    <w:p w:rsidR="00D26946" w:rsidRDefault="00D26946" w:rsidP="00D26946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Desarrollador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empírico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dominio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programación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avanzada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(Python, JavaScript, C#).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Experiencia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la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aplicación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inteligencia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artificial y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modelos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machine learning.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Habilidad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para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crear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soluciones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eficientes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automatizadas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y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escalables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Manejo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metodologías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ágiles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Scrum y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herramientas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como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Git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Destacado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por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el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trabajo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colabora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tivo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y el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enfoque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resultados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</w:t>
      </w:r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omprometido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 el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aprendizaje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continuo y el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desarrollo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 software </w:t>
      </w:r>
      <w:proofErr w:type="spellStart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robusto</w:t>
      </w:r>
      <w:proofErr w:type="spellEnd"/>
      <w:r w:rsidRPr="00D2694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2E0DE5" w:rsidRPr="00D26946" w:rsidRDefault="009B6151" w:rsidP="00D26946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3. FORMACIÓN ACADÉMICA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9"/>
        <w:gridCol w:w="1993"/>
        <w:gridCol w:w="2331"/>
        <w:gridCol w:w="2353"/>
      </w:tblGrid>
      <w:tr w:rsidR="00D26946" w:rsidTr="00D26946">
        <w:tc>
          <w:tcPr>
            <w:tcW w:w="2179" w:type="dxa"/>
          </w:tcPr>
          <w:p w:rsidR="00D26946" w:rsidRDefault="00D26946">
            <w:proofErr w:type="spellStart"/>
            <w:r>
              <w:t>Título</w:t>
            </w:r>
            <w:proofErr w:type="spellEnd"/>
            <w:r>
              <w:t>:  Estudiante 11</w:t>
            </w:r>
          </w:p>
        </w:tc>
        <w:tc>
          <w:tcPr>
            <w:tcW w:w="1993" w:type="dxa"/>
          </w:tcPr>
          <w:p w:rsidR="00D26946" w:rsidRDefault="00D26946"/>
        </w:tc>
        <w:tc>
          <w:tcPr>
            <w:tcW w:w="2331" w:type="dxa"/>
          </w:tcPr>
          <w:p w:rsidR="00D26946" w:rsidRDefault="00D26946">
            <w:proofErr w:type="spellStart"/>
            <w:r>
              <w:t>Institución</w:t>
            </w:r>
            <w:proofErr w:type="spellEnd"/>
            <w:r>
              <w:t xml:space="preserve">: </w:t>
            </w:r>
            <w:proofErr w:type="spellStart"/>
            <w:r>
              <w:t>Atanasio</w:t>
            </w:r>
            <w:proofErr w:type="spellEnd"/>
            <w:r>
              <w:t xml:space="preserve"> </w:t>
            </w:r>
            <w:proofErr w:type="spellStart"/>
            <w:r>
              <w:t>Girardot</w:t>
            </w:r>
            <w:proofErr w:type="spellEnd"/>
          </w:p>
        </w:tc>
        <w:tc>
          <w:tcPr>
            <w:tcW w:w="2353" w:type="dxa"/>
          </w:tcPr>
          <w:p w:rsidR="00D26946" w:rsidRDefault="00D26946">
            <w:proofErr w:type="spellStart"/>
            <w:r>
              <w:t>Año</w:t>
            </w:r>
            <w:proofErr w:type="spellEnd"/>
            <w:r>
              <w:t xml:space="preserve"> de </w:t>
            </w:r>
            <w:proofErr w:type="spellStart"/>
            <w:r>
              <w:t>finalización</w:t>
            </w:r>
            <w:proofErr w:type="spellEnd"/>
            <w:r>
              <w:t>: 2025</w:t>
            </w:r>
          </w:p>
        </w:tc>
      </w:tr>
      <w:tr w:rsidR="00D26946" w:rsidTr="00D26946">
        <w:tc>
          <w:tcPr>
            <w:tcW w:w="2179" w:type="dxa"/>
          </w:tcPr>
          <w:p w:rsidR="00D26946" w:rsidRDefault="00D26946"/>
        </w:tc>
        <w:tc>
          <w:tcPr>
            <w:tcW w:w="1993" w:type="dxa"/>
          </w:tcPr>
          <w:p w:rsidR="00D26946" w:rsidRDefault="00D26946"/>
        </w:tc>
        <w:tc>
          <w:tcPr>
            <w:tcW w:w="2331" w:type="dxa"/>
          </w:tcPr>
          <w:p w:rsidR="00D26946" w:rsidRDefault="00D26946"/>
        </w:tc>
        <w:tc>
          <w:tcPr>
            <w:tcW w:w="2353" w:type="dxa"/>
          </w:tcPr>
          <w:p w:rsidR="00D26946" w:rsidRDefault="00D26946"/>
        </w:tc>
      </w:tr>
      <w:tr w:rsidR="00D26946" w:rsidTr="00D26946">
        <w:tc>
          <w:tcPr>
            <w:tcW w:w="2179" w:type="dxa"/>
          </w:tcPr>
          <w:p w:rsidR="00D26946" w:rsidRDefault="00D26946"/>
        </w:tc>
        <w:tc>
          <w:tcPr>
            <w:tcW w:w="1993" w:type="dxa"/>
          </w:tcPr>
          <w:p w:rsidR="00D26946" w:rsidRDefault="00D26946"/>
        </w:tc>
        <w:tc>
          <w:tcPr>
            <w:tcW w:w="2331" w:type="dxa"/>
          </w:tcPr>
          <w:p w:rsidR="00D26946" w:rsidRDefault="00D26946"/>
        </w:tc>
        <w:tc>
          <w:tcPr>
            <w:tcW w:w="2353" w:type="dxa"/>
          </w:tcPr>
          <w:p w:rsidR="00D26946" w:rsidRDefault="00D26946"/>
        </w:tc>
      </w:tr>
    </w:tbl>
    <w:p w:rsidR="002E0DE5" w:rsidRDefault="009B6151">
      <w:pPr>
        <w:pStyle w:val="Ttulo1"/>
      </w:pPr>
      <w:r>
        <w:t>4. CERTIFICACIONES TÉCNICAS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0DE5">
        <w:tc>
          <w:tcPr>
            <w:tcW w:w="2880" w:type="dxa"/>
          </w:tcPr>
          <w:p w:rsidR="002E0DE5" w:rsidRDefault="009B6151">
            <w:proofErr w:type="spellStart"/>
            <w:r>
              <w:t>Curso</w:t>
            </w:r>
            <w:proofErr w:type="spellEnd"/>
            <w:r>
              <w:t xml:space="preserve"> / </w:t>
            </w:r>
            <w:proofErr w:type="spellStart"/>
            <w:r>
              <w:t>Certificación</w:t>
            </w:r>
            <w:proofErr w:type="spellEnd"/>
            <w:r w:rsidR="00D26946">
              <w:t xml:space="preserve">: </w:t>
            </w:r>
            <w:proofErr w:type="spellStart"/>
            <w:r w:rsidR="00D26946">
              <w:t>Tecnica</w:t>
            </w:r>
            <w:proofErr w:type="spellEnd"/>
            <w:r w:rsidR="00D26946">
              <w:t xml:space="preserve"> </w:t>
            </w:r>
            <w:proofErr w:type="spellStart"/>
            <w:r w:rsidR="00D26946">
              <w:t>gastronomica</w:t>
            </w:r>
            <w:proofErr w:type="spellEnd"/>
            <w:r w:rsidR="00D26946">
              <w:t xml:space="preserve">, </w:t>
            </w:r>
            <w:proofErr w:type="spellStart"/>
            <w:r w:rsidR="00D26946">
              <w:t>Tecnica</w:t>
            </w:r>
            <w:proofErr w:type="spellEnd"/>
            <w:r w:rsidR="00D26946">
              <w:t xml:space="preserve"> </w:t>
            </w:r>
            <w:proofErr w:type="spellStart"/>
            <w:r w:rsidR="00D26946">
              <w:t>en</w:t>
            </w:r>
            <w:proofErr w:type="spellEnd"/>
            <w:r w:rsidR="00D26946">
              <w:t xml:space="preserve"> </w:t>
            </w:r>
            <w:proofErr w:type="spellStart"/>
            <w:r w:rsidR="00D26946">
              <w:t>sistemas</w:t>
            </w:r>
            <w:proofErr w:type="spellEnd"/>
            <w:r w:rsidR="00D26946">
              <w:t xml:space="preserve"> </w:t>
            </w:r>
            <w:proofErr w:type="spellStart"/>
            <w:r w:rsidR="00D26946">
              <w:t>teleinformaticos</w:t>
            </w:r>
            <w:proofErr w:type="spellEnd"/>
            <w:r w:rsidR="00D26946">
              <w:t xml:space="preserve"> y </w:t>
            </w:r>
            <w:proofErr w:type="spellStart"/>
            <w:r w:rsidR="00D26946">
              <w:t>programacion</w:t>
            </w:r>
            <w:proofErr w:type="spellEnd"/>
            <w:r w:rsidR="00D26946">
              <w:t xml:space="preserve"> de software</w:t>
            </w:r>
          </w:p>
        </w:tc>
        <w:tc>
          <w:tcPr>
            <w:tcW w:w="2880" w:type="dxa"/>
          </w:tcPr>
          <w:p w:rsidR="002E0DE5" w:rsidRDefault="009B6151">
            <w:proofErr w:type="spellStart"/>
            <w:r>
              <w:t>Entidad</w:t>
            </w:r>
            <w:proofErr w:type="spellEnd"/>
            <w:r w:rsidR="00D26946">
              <w:t xml:space="preserve">: </w:t>
            </w:r>
            <w:proofErr w:type="spellStart"/>
            <w:r w:rsidR="00D26946">
              <w:t>Sena</w:t>
            </w:r>
            <w:proofErr w:type="spellEnd"/>
          </w:p>
        </w:tc>
        <w:tc>
          <w:tcPr>
            <w:tcW w:w="2880" w:type="dxa"/>
          </w:tcPr>
          <w:p w:rsidR="002E0DE5" w:rsidRDefault="009B6151">
            <w:proofErr w:type="spellStart"/>
            <w:r>
              <w:t>Año</w:t>
            </w:r>
            <w:proofErr w:type="spellEnd"/>
            <w:r w:rsidR="00D26946">
              <w:t>: 2016 y 2025</w:t>
            </w:r>
          </w:p>
        </w:tc>
      </w:tr>
      <w:tr w:rsidR="002E0DE5">
        <w:tc>
          <w:tcPr>
            <w:tcW w:w="2880" w:type="dxa"/>
          </w:tcPr>
          <w:p w:rsidR="002E0DE5" w:rsidRDefault="002E0DE5"/>
        </w:tc>
        <w:tc>
          <w:tcPr>
            <w:tcW w:w="2880" w:type="dxa"/>
          </w:tcPr>
          <w:p w:rsidR="002E0DE5" w:rsidRDefault="002E0DE5"/>
        </w:tc>
        <w:tc>
          <w:tcPr>
            <w:tcW w:w="2880" w:type="dxa"/>
          </w:tcPr>
          <w:p w:rsidR="002E0DE5" w:rsidRDefault="002E0DE5"/>
        </w:tc>
      </w:tr>
      <w:tr w:rsidR="002E0DE5">
        <w:tc>
          <w:tcPr>
            <w:tcW w:w="2880" w:type="dxa"/>
          </w:tcPr>
          <w:p w:rsidR="002E0DE5" w:rsidRDefault="002E0DE5"/>
        </w:tc>
        <w:tc>
          <w:tcPr>
            <w:tcW w:w="2880" w:type="dxa"/>
          </w:tcPr>
          <w:p w:rsidR="002E0DE5" w:rsidRDefault="002E0DE5"/>
        </w:tc>
        <w:tc>
          <w:tcPr>
            <w:tcW w:w="2880" w:type="dxa"/>
          </w:tcPr>
          <w:p w:rsidR="002E0DE5" w:rsidRDefault="002E0DE5"/>
        </w:tc>
      </w:tr>
    </w:tbl>
    <w:p w:rsidR="002E0DE5" w:rsidRDefault="009B6151">
      <w:pPr>
        <w:pStyle w:val="Ttulo1"/>
      </w:pPr>
      <w:r>
        <w:t>5. EXPERIENCIA TÉCNICA / PROYECTOS</w:t>
      </w:r>
    </w:p>
    <w:p w:rsidR="00B00EA4" w:rsidRPr="00B00EA4" w:rsidRDefault="00B00EA4" w:rsidP="00B00EA4">
      <w:proofErr w:type="spellStart"/>
      <w:r>
        <w:t>Realice</w:t>
      </w:r>
      <w:proofErr w:type="spellEnd"/>
      <w:r>
        <w:t xml:space="preserve"> un Proyecto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html y </w:t>
      </w:r>
      <w:proofErr w:type="spellStart"/>
      <w:r>
        <w:t>javascript</w:t>
      </w:r>
      <w:proofErr w:type="spellEnd"/>
      <w:r>
        <w:t xml:space="preserve"> para 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matematicas</w:t>
      </w:r>
      <w:proofErr w:type="spellEnd"/>
    </w:p>
    <w:p w:rsidR="002E0DE5" w:rsidRDefault="009B6151">
      <w:pPr>
        <w:pStyle w:val="Ttulo1"/>
      </w:pPr>
      <w:r>
        <w:t>6. HABILIDADES TÉCNICAS</w:t>
      </w:r>
    </w:p>
    <w:p w:rsidR="002E0DE5" w:rsidRDefault="009B6151">
      <w:r>
        <w:t xml:space="preserve">✔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:</w:t>
      </w:r>
      <w:r w:rsidR="00D26946">
        <w:t xml:space="preserve"> Python, </w:t>
      </w:r>
      <w:proofErr w:type="spellStart"/>
      <w:r w:rsidR="00D26946">
        <w:t>Javascript</w:t>
      </w:r>
      <w:proofErr w:type="spellEnd"/>
      <w:r w:rsidR="00D26946">
        <w:t>, Java</w:t>
      </w:r>
    </w:p>
    <w:p w:rsidR="002E0DE5" w:rsidRDefault="009B6151">
      <w:r>
        <w:t xml:space="preserve">✔ Herramientas o software que </w:t>
      </w:r>
      <w:proofErr w:type="spellStart"/>
      <w:r>
        <w:t>dominas</w:t>
      </w:r>
      <w:proofErr w:type="spellEnd"/>
      <w:r>
        <w:t>:</w:t>
      </w:r>
      <w:r w:rsidR="00D26946">
        <w:t xml:space="preserve"> </w:t>
      </w:r>
      <w:proofErr w:type="spellStart"/>
      <w:r w:rsidR="00D26946">
        <w:t>VisualStudioCode</w:t>
      </w:r>
      <w:proofErr w:type="spellEnd"/>
    </w:p>
    <w:p w:rsidR="002E0DE5" w:rsidRDefault="009B6151">
      <w:r>
        <w:t xml:space="preserve">✔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:</w:t>
      </w:r>
      <w:r w:rsidR="00D26946">
        <w:t xml:space="preserve"> Windows</w:t>
      </w:r>
    </w:p>
    <w:p w:rsidR="00B00EA4" w:rsidRDefault="00B00EA4">
      <w:proofErr w:type="spellStart"/>
      <w:r>
        <w:t>Armar</w:t>
      </w:r>
      <w:proofErr w:type="spellEnd"/>
      <w:r>
        <w:t xml:space="preserve"> y </w:t>
      </w:r>
      <w:proofErr w:type="spellStart"/>
      <w:r>
        <w:t>desarmar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reparaciones</w:t>
      </w:r>
      <w:proofErr w:type="spellEnd"/>
      <w:r>
        <w:t xml:space="preserve"> y mantenimientos</w:t>
      </w:r>
      <w:bookmarkStart w:id="0" w:name="_GoBack"/>
      <w:bookmarkEnd w:id="0"/>
    </w:p>
    <w:p w:rsidR="00B00EA4" w:rsidRDefault="00B00EA4"/>
    <w:p w:rsidR="002E0DE5" w:rsidRDefault="009B6151">
      <w:pPr>
        <w:pStyle w:val="Ttulo1"/>
      </w:pPr>
      <w:r>
        <w:t>7. IDIOMAS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0DE5">
        <w:tc>
          <w:tcPr>
            <w:tcW w:w="4320" w:type="dxa"/>
          </w:tcPr>
          <w:p w:rsidR="002E0DE5" w:rsidRDefault="009B6151">
            <w:proofErr w:type="spellStart"/>
            <w:r>
              <w:t>Idioma</w:t>
            </w:r>
            <w:proofErr w:type="spellEnd"/>
            <w:r w:rsidR="00D26946">
              <w:t xml:space="preserve">: </w:t>
            </w:r>
            <w:proofErr w:type="spellStart"/>
            <w:r w:rsidR="00D26946">
              <w:t>Español</w:t>
            </w:r>
            <w:proofErr w:type="spellEnd"/>
            <w:r w:rsidR="00D26946">
              <w:t xml:space="preserve"> e Ingles</w:t>
            </w:r>
          </w:p>
        </w:tc>
        <w:tc>
          <w:tcPr>
            <w:tcW w:w="4320" w:type="dxa"/>
          </w:tcPr>
          <w:p w:rsidR="002E0DE5" w:rsidRDefault="00D26946" w:rsidP="00D26946">
            <w:proofErr w:type="spellStart"/>
            <w:r>
              <w:t>Nivel</w:t>
            </w:r>
            <w:proofErr w:type="spellEnd"/>
            <w:r>
              <w:t xml:space="preserve">: </w:t>
            </w:r>
            <w:proofErr w:type="spellStart"/>
            <w:r>
              <w:t>Avanzado</w:t>
            </w:r>
            <w:proofErr w:type="spellEnd"/>
            <w:r>
              <w:t xml:space="preserve"> </w:t>
            </w:r>
          </w:p>
        </w:tc>
      </w:tr>
      <w:tr w:rsidR="002E0DE5">
        <w:tc>
          <w:tcPr>
            <w:tcW w:w="4320" w:type="dxa"/>
          </w:tcPr>
          <w:p w:rsidR="002E0DE5" w:rsidRDefault="002E0DE5"/>
        </w:tc>
        <w:tc>
          <w:tcPr>
            <w:tcW w:w="4320" w:type="dxa"/>
          </w:tcPr>
          <w:p w:rsidR="002E0DE5" w:rsidRDefault="002E0DE5"/>
        </w:tc>
      </w:tr>
      <w:tr w:rsidR="002E0DE5">
        <w:tc>
          <w:tcPr>
            <w:tcW w:w="4320" w:type="dxa"/>
          </w:tcPr>
          <w:p w:rsidR="002E0DE5" w:rsidRDefault="002E0DE5"/>
        </w:tc>
        <w:tc>
          <w:tcPr>
            <w:tcW w:w="4320" w:type="dxa"/>
          </w:tcPr>
          <w:p w:rsidR="002E0DE5" w:rsidRDefault="002E0DE5"/>
        </w:tc>
      </w:tr>
    </w:tbl>
    <w:p w:rsidR="009B6151" w:rsidRDefault="009B6151"/>
    <w:sectPr w:rsidR="009B6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0DE5"/>
    <w:rsid w:val="00326F90"/>
    <w:rsid w:val="009B6151"/>
    <w:rsid w:val="00AA1D8D"/>
    <w:rsid w:val="00B00EA4"/>
    <w:rsid w:val="00B47730"/>
    <w:rsid w:val="00CB0664"/>
    <w:rsid w:val="00D269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0BD47E"/>
  <w14:defaultImageDpi w14:val="300"/>
  <w15:docId w15:val="{C0585C9C-B5BD-4508-9F55-65AB2C9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B2D972-73B3-4090-ACD7-9108B4BE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3</cp:revision>
  <dcterms:created xsi:type="dcterms:W3CDTF">2013-12-23T23:15:00Z</dcterms:created>
  <dcterms:modified xsi:type="dcterms:W3CDTF">2025-08-04T21:27:00Z</dcterms:modified>
  <cp:category/>
</cp:coreProperties>
</file>